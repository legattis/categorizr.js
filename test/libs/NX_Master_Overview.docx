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NX Information Flow – Master Overview</w:t>
      </w:r>
    </w:p>
    <w:p>
      <w:pPr>
        <w:pStyle w:val="Subtitle"/>
      </w:pPr>
      <w:r>
        <w:t>PADMD-Based Information Control for Nonexpendable Equipment</w:t>
      </w:r>
    </w:p>
    <w:p>
      <w:r>
        <w:t>Date: September 05, 2025</w:t>
      </w:r>
    </w:p>
    <w:p>
      <w:r>
        <w:t>Prepared by: James Wilkinson</w:t>
      </w:r>
    </w:p>
    <w:p>
      <w:r>
        <w:t>Role: NX/PPM Supervisor – Pittsburgh VA</w:t>
      </w:r>
    </w:p>
    <w:p>
      <w:r>
        <w:t>————————————————————————————————————————</w:t>
      </w:r>
    </w:p>
    <w:p>
      <w:pPr>
        <w:pStyle w:val="Heading1"/>
      </w:pPr>
      <w:r>
        <w:t>Purpose &amp; Vision</w:t>
      </w:r>
    </w:p>
    <w:p>
      <w:r>
        <w:t>We control the information → We control the inventory → We satisfy compliance.</w:t>
        <w:br/>
        <w:br/>
        <w:t>This Master Overview establishes a data-first, platform-agnostic plan for managing nonexpendable equipment (NX) through PADMD (Planning, Acquisition, Deployment, Maintenance, Disposition). It eliminates file-chasing by enforcing information flow at every stage, aligning directly with OIG and QCR requirements for compliance, oversight, and accountability.</w:t>
      </w:r>
    </w:p>
    <w:p>
      <w:pPr>
        <w:pStyle w:val="Heading1"/>
      </w:pPr>
      <w:r>
        <w:t>Core Principles</w:t>
      </w:r>
    </w:p>
    <w:p>
      <w:pPr>
        <w:pStyle w:val="ListBullet"/>
      </w:pPr>
      <w:r>
        <w:t>Control the information, control the inventory, satisfy compliance.</w:t>
      </w:r>
    </w:p>
    <w:p>
      <w:pPr>
        <w:pStyle w:val="ListBullet"/>
      </w:pPr>
      <w:r>
        <w:t>Every physical action produces a data event.</w:t>
      </w:r>
    </w:p>
    <w:p>
      <w:pPr>
        <w:pStyle w:val="ListBullet"/>
      </w:pPr>
      <w:r>
        <w:t>Transparency: Any stakeholder can see status without chasing files.</w:t>
      </w:r>
    </w:p>
    <w:p>
      <w:pPr>
        <w:pStyle w:val="ListBullet"/>
      </w:pPr>
      <w:r>
        <w:t>Compliance: VA Handbook 7002, Directive 1761, VISN QCR, and OIG findings baked into workflows.</w:t>
      </w:r>
    </w:p>
    <w:p>
      <w:pPr>
        <w:pStyle w:val="ListBullet"/>
      </w:pPr>
      <w:r>
        <w:t>Adaptability: Platform-agnostic; dashboards and UI layers are windows, not the engine.</w:t>
      </w:r>
    </w:p>
    <w:p>
      <w:pPr>
        <w:pStyle w:val="ListBullet"/>
      </w:pPr>
      <w:r>
        <w:t>Accountability: IMS, COs, Scan, and Material Handling carry defined roles in data integrity.</w:t>
      </w:r>
    </w:p>
    <w:p>
      <w:pPr>
        <w:pStyle w:val="Heading1"/>
      </w:pPr>
      <w:r>
        <w:t>Stakeholders &amp; Roles</w:t>
      </w:r>
    </w:p>
    <w:p>
      <w:pPr>
        <w:pStyle w:val="ListBullet"/>
      </w:pPr>
      <w:r>
        <w:t>Internal NX: Supervisor, IMS, Scan Team, Material Handling.</w:t>
      </w:r>
    </w:p>
    <w:p>
      <w:pPr>
        <w:pStyle w:val="ListBullet"/>
      </w:pPr>
      <w:r>
        <w:t>External: OIT, Biomed, FMS, clinical/admin services.</w:t>
      </w:r>
    </w:p>
    <w:p>
      <w:pPr>
        <w:pStyle w:val="ListBullet"/>
      </w:pPr>
      <w:r>
        <w:t>Leadership: Facility Director, VISN, auditors.</w:t>
      </w:r>
    </w:p>
    <w:p>
      <w:pPr>
        <w:pStyle w:val="ListBullet"/>
      </w:pPr>
      <w:r>
        <w:t>Oversight Anchors: Accountable Officer (AO), Custodial Officers (COs).</w:t>
      </w:r>
    </w:p>
    <w:p>
      <w:pPr>
        <w:pStyle w:val="ListBullet"/>
      </w:pPr>
      <w:r>
        <w:t>Material Handling integrated at key custody points (receipts, moves, turn-ins).</w:t>
      </w:r>
    </w:p>
    <w:p>
      <w:pPr>
        <w:pStyle w:val="Heading1"/>
      </w:pPr>
      <w:r>
        <w:t>PADMD Structure &amp; Compliance Mapping</w:t>
      </w:r>
    </w:p>
    <w:p>
      <w:pPr>
        <w:pStyle w:val="ListBullet"/>
      </w:pPr>
      <w:r>
        <w:t>Planning: SEPG prep, OA3, IMS assignments, strategic forecasts. Ensures EILs are set before acquisition.</w:t>
      </w:r>
    </w:p>
    <w:p>
      <w:pPr>
        <w:pStyle w:val="ListBullet"/>
      </w:pPr>
      <w:r>
        <w:t>Acquisition: Requisitions, approvals, tagging at receipt. Prevents ghost assets.</w:t>
      </w:r>
    </w:p>
    <w:p>
      <w:pPr>
        <w:pStyle w:val="ListBullet"/>
      </w:pPr>
      <w:r>
        <w:t>Deployment: IMS update all locations. COs/delegates must request changes through intake. MH logs moves.</w:t>
      </w:r>
    </w:p>
    <w:p>
      <w:pPr>
        <w:pStyle w:val="ListBullet"/>
      </w:pPr>
      <w:r>
        <w:t>Maintenance: Annual inventories, no exceptions. &lt;95% triggers 6-month re-check. BoH reports required for re-use; shops provide, NX does not chase.</w:t>
      </w:r>
    </w:p>
    <w:p>
      <w:pPr>
        <w:pStyle w:val="ListBullet"/>
      </w:pPr>
      <w:r>
        <w:t>Disposition: Turn-ins, inspections, ROS, excess, Unicor, recycling. New tools unify processes; ROS closed within 60 days.</w:t>
      </w:r>
    </w:p>
    <w:p>
      <w:pPr>
        <w:pStyle w:val="ListBullet"/>
      </w:pPr>
      <w:r>
        <w:t>Contingency: Outage-proof intake and tracking; reconciliation back into PADMD.</w:t>
      </w:r>
    </w:p>
    <w:p>
      <w:pPr>
        <w:pStyle w:val="Heading1"/>
      </w:pPr>
      <w:r>
        <w:t>Governance &amp; Oversight</w:t>
      </w:r>
    </w:p>
    <w:p>
      <w:pPr>
        <w:pStyle w:val="ListBullet"/>
      </w:pPr>
      <w:r>
        <w:t>Quarterly governance reviews to update taxonomy and forms.</w:t>
      </w:r>
    </w:p>
    <w:p>
      <w:pPr>
        <w:pStyle w:val="ListBullet"/>
      </w:pPr>
      <w:r>
        <w:t>EIL assignments validated through scheduled reviews.</w:t>
      </w:r>
    </w:p>
    <w:p>
      <w:pPr>
        <w:pStyle w:val="ListBullet"/>
      </w:pPr>
      <w:r>
        <w:t>Annual review with AO, COs, and leadership on inventories, ROS, compliance performance.</w:t>
      </w:r>
    </w:p>
    <w:p>
      <w:pPr>
        <w:pStyle w:val="ListBullet"/>
      </w:pPr>
      <w:r>
        <w:t>Facility Directors and AOs cannot defer oversight; accountability enforced.</w:t>
      </w:r>
    </w:p>
    <w:p>
      <w:pPr>
        <w:pStyle w:val="Heading1"/>
      </w:pPr>
      <w:r>
        <w:t>Dashboards (Proof-of-Concept Windows)</w:t>
      </w:r>
    </w:p>
    <w:p>
      <w:pPr>
        <w:pStyle w:val="ListBullet"/>
      </w:pPr>
      <w:r>
        <w:t>Dashboards are not the system; they are windows into the system.</w:t>
      </w:r>
    </w:p>
    <w:p>
      <w:pPr>
        <w:pStyle w:val="ListBullet"/>
      </w:pPr>
      <w:r>
        <w:t>PPM monitors: Requests, inventories, dispositions by IMS/EIL.</w:t>
      </w:r>
    </w:p>
    <w:p>
      <w:pPr>
        <w:pStyle w:val="ListBullet"/>
      </w:pPr>
      <w:r>
        <w:t>OIT counters: Simple in/out tallies.</w:t>
      </w:r>
    </w:p>
    <w:p>
      <w:pPr>
        <w:pStyle w:val="ListBullet"/>
      </w:pPr>
      <w:r>
        <w:t>ROS view: Per-IMS snapshot tied to approval portal.</w:t>
      </w:r>
    </w:p>
    <w:p>
      <w:pPr>
        <w:pStyle w:val="ListBullet"/>
      </w:pPr>
      <w:r>
        <w:t>Libraries/metadata can evolve into richer Service Line or EIL dashboards.</w:t>
      </w:r>
    </w:p>
    <w:p>
      <w:pPr>
        <w:pStyle w:val="ListBullet"/>
      </w:pPr>
      <w:r>
        <w:t>SharePoint is just the UI. The real control is the enforced data flow.</w:t>
      </w:r>
    </w:p>
    <w:p>
      <w:pPr>
        <w:pStyle w:val="Heading1"/>
      </w:pPr>
      <w:r>
        <w:t>OIG &amp; QCR Alignment</w:t>
      </w:r>
    </w:p>
    <w:p>
      <w:pPr>
        <w:pStyle w:val="ListBullet"/>
      </w:pPr>
      <w:r>
        <w:t>Lost Assets: Prevented through tagging + annual inventory.</w:t>
      </w:r>
    </w:p>
    <w:p>
      <w:pPr>
        <w:pStyle w:val="ListBullet"/>
      </w:pPr>
      <w:r>
        <w:t>Wrong Locations: IMS update; CO requests required for changes.</w:t>
      </w:r>
    </w:p>
    <w:p>
      <w:pPr>
        <w:pStyle w:val="ListBullet"/>
      </w:pPr>
      <w:r>
        <w:t>Idle/Unused Assets: Planning + Disposition pipelines force transfer, reuse, or disposal.</w:t>
      </w:r>
    </w:p>
    <w:p>
      <w:pPr>
        <w:pStyle w:val="ListBullet"/>
      </w:pPr>
      <w:r>
        <w:t>Inventory by Exception: Eliminated. Annual, no exception; &lt;95% = re-check.</w:t>
      </w:r>
    </w:p>
    <w:p>
      <w:pPr>
        <w:pStyle w:val="ListBullet"/>
      </w:pPr>
      <w:r>
        <w:t>ROS: Centralized, tracked, closed within 60 days.</w:t>
      </w:r>
    </w:p>
    <w:p>
      <w:pPr>
        <w:pStyle w:val="ListBullet"/>
      </w:pPr>
      <w:r>
        <w:t>Oversight: Facility Directors/AOs act on live compliance data.</w:t>
      </w:r>
    </w:p>
    <w:p>
      <w:pPr>
        <w:pStyle w:val="Heading1"/>
      </w:pPr>
      <w:r>
        <w:t>Contingency Operations</w:t>
      </w:r>
    </w:p>
    <w:p>
      <w:pPr>
        <w:pStyle w:val="ListBullet"/>
      </w:pPr>
      <w:r>
        <w:t>Trigger: System outage.</w:t>
      </w:r>
    </w:p>
    <w:p>
      <w:pPr>
        <w:pStyle w:val="ListBullet"/>
      </w:pPr>
      <w:r>
        <w:t>Intake: Controlled templates + contingency tracker.</w:t>
      </w:r>
    </w:p>
    <w:p>
      <w:pPr>
        <w:pStyle w:val="ListBullet"/>
      </w:pPr>
      <w:r>
        <w:t>Reconciliation: Post-outage migration back into PADMD.</w:t>
      </w:r>
    </w:p>
    <w:p>
      <w:pPr>
        <w:pStyle w:val="Heading1"/>
      </w:pPr>
      <w:r>
        <w:t>Bottom Line</w:t>
      </w:r>
    </w:p>
    <w:p>
      <w:pPr>
        <w:pStyle w:val="ListBullet"/>
      </w:pPr>
      <w:r>
        <w:t>Platform-agnostic, data-centric, compliance-driven system.</w:t>
      </w:r>
    </w:p>
    <w:p>
      <w:pPr>
        <w:pStyle w:val="ListBullet"/>
      </w:pPr>
      <w:r>
        <w:t>Material Handling integrated logically at custody points.</w:t>
      </w:r>
    </w:p>
    <w:p>
      <w:pPr>
        <w:pStyle w:val="ListBullet"/>
      </w:pPr>
      <w:r>
        <w:t>IMS own SEPG and EIL accountability.</w:t>
      </w:r>
    </w:p>
    <w:p>
      <w:pPr>
        <w:pStyle w:val="ListBullet"/>
      </w:pPr>
      <w:r>
        <w:t>COs initiate all changes via intake; shops provide BoH for re-use/Excess.</w:t>
      </w:r>
    </w:p>
    <w:p>
      <w:pPr>
        <w:pStyle w:val="ListBullet"/>
      </w:pPr>
      <w:r>
        <w:t>Dashboards remain proof-of-concept windows; enforced data flow is the system.</w:t>
      </w:r>
    </w:p>
    <w:p>
      <w:pPr>
        <w:pStyle w:val="ListBullet"/>
      </w:pPr>
      <w:r>
        <w:t>We control the information → We control the inventory → We satisfy compliance.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